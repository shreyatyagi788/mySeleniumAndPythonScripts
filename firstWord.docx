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 world</w:t>
      </w:r>
    </w:p>
    <w:p>
      <w:r>
        <w:t>this is a line of a simple paragraph</w:t>
      </w:r>
      <w:r>
        <w:rPr>
          <w:b/>
        </w:rPr>
        <w:t>nThis is bold text.</w:t>
      </w:r>
      <w:r>
        <w:rPr>
          <w:i/>
        </w:rPr>
        <w:t xml:space="preserve"> This is italic text.</w:t>
      </w:r>
    </w:p>
    <w:p>
      <w:pPr>
        <w:pStyle w:val="ListBullet"/>
      </w:pPr>
      <w:r>
        <w:t>This is item one</w:t>
      </w:r>
    </w:p>
    <w:p>
      <w:pPr>
        <w:pStyle w:val="ListBullet"/>
      </w:pPr>
      <w:r>
        <w:t>This is item two</w:t>
      </w:r>
    </w:p>
    <w:p>
      <w:pPr>
        <w:pStyle w:val="ListBullet"/>
      </w:pPr>
      <w:r>
        <w:t>This is item three</w:t>
      </w:r>
    </w:p>
    <w:p>
      <w:pPr>
        <w:pStyle w:val="ListBullet"/>
      </w:pPr>
      <w:r>
        <w:t>This is item four</w:t>
      </w:r>
    </w:p>
    <w:p>
      <w:pPr>
        <w:pStyle w:val="ListBullet"/>
      </w:pPr>
      <w:r>
        <w:t>This is item five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